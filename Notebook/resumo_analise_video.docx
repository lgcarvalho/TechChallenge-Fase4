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Resumo da Análise de Vídeo</w:t>
      </w:r>
    </w:p>
    <w:p>
      <w:pPr>
        <w:pStyle w:val="Heading2"/>
      </w:pPr>
      <w:r>
        <w:t>Contagem de frames</w:t>
      </w:r>
    </w:p>
    <w:p>
      <w:r>
        <w:t>Total de frames: 3326</w:t>
      </w:r>
    </w:p>
    <w:p>
      <w:pPr>
        <w:pStyle w:val="Heading2"/>
      </w:pPr>
      <w:r>
        <w:t>Rostos detectados</w:t>
      </w:r>
    </w:p>
    <w:p>
      <w:r>
        <w:t>validos: 1353</w:t>
      </w:r>
    </w:p>
    <w:p>
      <w:r>
        <w:t>invalidos: 758</w:t>
      </w:r>
    </w:p>
    <w:p>
      <w:pPr>
        <w:pStyle w:val="Heading2"/>
      </w:pPr>
      <w:r>
        <w:t>Emoções detectadas</w:t>
      </w:r>
    </w:p>
    <w:p>
      <w:r>
        <w:t>fear: 151</w:t>
      </w:r>
    </w:p>
    <w:p>
      <w:r>
        <w:t>sad: 112</w:t>
      </w:r>
    </w:p>
    <w:p>
      <w:r>
        <w:t>happy: 404</w:t>
      </w:r>
    </w:p>
    <w:p>
      <w:r>
        <w:t>neutral: 272</w:t>
      </w:r>
    </w:p>
    <w:p>
      <w:r>
        <w:t>angry: 21</w:t>
      </w:r>
    </w:p>
    <w:p>
      <w:r>
        <w:t>surprise: 34</w:t>
      </w:r>
    </w:p>
    <w:p>
      <w:r>
        <w:t>disgust: 1</w:t>
      </w:r>
    </w:p>
    <w:p>
      <w:pPr>
        <w:pStyle w:val="Heading2"/>
      </w:pPr>
      <w:r>
        <w:t>Movimentos detectados</w:t>
      </w:r>
    </w:p>
    <w:p>
      <w:r>
        <w:t>movimento_anomalo: 2028</w:t>
      </w:r>
    </w:p>
    <w:p>
      <w:r>
        <w:t>braço_esquerdo_levantado: 316</w:t>
      </w:r>
    </w:p>
    <w:p>
      <w:r>
        <w:t>braço_direito_levantado: 222</w:t>
      </w:r>
    </w:p>
    <w:p>
      <w:r>
        <w:t>mão_direita_no_rosto: 185</w:t>
      </w:r>
    </w:p>
    <w:p>
      <w:r>
        <w:t>mão_esquerda_no_rosto: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